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ID: 5</w:t>
      </w:r>
    </w:p>
    <w:p>
      <w:r>
        <w:t>Nombre: LUIS ALONSO ORIHUELA GALLEGOS</w:t>
      </w:r>
    </w:p>
    <w:p>
      <w:r>
        <w:t>Tipo: natural</w:t>
      </w:r>
    </w:p>
    <w:p>
      <w:r>
        <w:t>Tipo de documento: DNI</w:t>
      </w:r>
    </w:p>
    <w:p>
      <w:r>
        <w:t>Numero de documento: 72729391</w:t>
      </w:r>
    </w:p>
    <w:p>
      <w:r>
        <w:t>Estado civil: soltero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