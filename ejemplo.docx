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Datos del Documento</w:t>
      </w:r>
    </w:p>
    <w:p>
      <w:r>
        <w:t>Nombre del Otorgante: Nombre del Otorgante</w:t>
      </w:r>
    </w:p>
    <w:p>
      <w:r>
        <w:t>Nombre del Adquirente: Nombre del Adquirente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